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BQS API Migration Documentation (Story IHS3-468)</w:t>
      </w:r>
    </w:p>
    <w:p>
      <w:r>
        <w:rPr>
          <w:b/>
        </w:rPr>
        <w:t>📘 BQS API Migration Documentation (Story IHS3-468)</w:t>
      </w:r>
    </w:p>
    <w:p/>
    <w:p>
      <w:r>
        <w:rPr>
          <w:b/>
        </w:rPr>
        <w:t>✅ Overview</w:t>
      </w:r>
    </w:p>
    <w:p>
      <w:r>
        <w:t>Migration from old department-specific API endpoints to a unified, header-driven generic API for better modularity, scalability, and maintainability.</w:t>
      </w:r>
    </w:p>
    <w:p/>
    <w:p>
      <w:r>
        <w:rPr>
          <w:b/>
        </w:rPr>
        <w:t>🔁 Old vs New API Structure</w:t>
      </w:r>
    </w:p>
    <w:p/>
    <w:p>
      <w:r>
        <w:t>| Aspect | Old API (`/getPrefillData`) | New API (`/bqs-prefill-data`) |</w:t>
      </w:r>
    </w:p>
    <w:p>
      <w:r>
        <w:t>|--------|-----------------------------|---------------------------------|</w:t>
      </w:r>
    </w:p>
    <w:p>
      <w:r>
        <w:t>| Routing Logic | Hardcoded in Controller | Header-based dynamic routing |</w:t>
      </w:r>
    </w:p>
    <w:p>
      <w:r>
        <w:t>| Endpoint Style | One for all types | Unified generic endpoint |</w:t>
      </w:r>
    </w:p>
    <w:p>
      <w:r>
        <w:t>| Headers Used | None | `X-SYF-API-ID`, `X-SYF-API-KEY` |</w:t>
      </w:r>
    </w:p>
    <w:p>
      <w:r>
        <w:t>| Response Format | Direct object | `GenericResponse&lt;T&gt;` wrapper |</w:t>
      </w:r>
    </w:p>
    <w:p>
      <w:r>
        <w:t>| Error Handling | Manual | Global Exception Handler |</w:t>
      </w:r>
    </w:p>
    <w:p>
      <w:r>
        <w:t>| Proxy Structure | Single hardwired proxy | Modular multiple proxies |</w:t>
      </w:r>
    </w:p>
    <w:p>
      <w:r>
        <w:t>| Scalability | Poor | Easy to onboard new departments |</w:t>
      </w:r>
    </w:p>
    <w:p/>
    <w:p>
      <w:r>
        <w:t>📌 Old Endpoint</w:t>
      </w:r>
    </w:p>
    <w:p/>
    <w:p>
      <w:r>
        <w:t>Endpoint: `/getPrefillData`</w:t>
      </w:r>
    </w:p>
    <w:p>
      <w:r>
        <w:t>Method: POST</w:t>
      </w:r>
    </w:p>
    <w:p/>
    <w:p>
      <w:r>
        <w:t>Sample Controller:</w:t>
      </w:r>
    </w:p>
    <w:p>
      <w:r>
        <w:rPr>
          <w:rFonts w:ascii="Courier New" w:hAnsi="Courier New" w:eastAsia="Courier New"/>
        </w:rPr>
        <w:t>@PostMapping("/getPrefillData")</w:t>
      </w:r>
    </w:p>
    <w:p>
      <w:r>
        <w:rPr>
          <w:rFonts w:ascii="Courier New" w:hAnsi="Courier New" w:eastAsia="Courier New"/>
        </w:rPr>
        <w:t>public ResponseEntity&lt;PrefillResponse&gt; getData(@RequestBody PrefillRequest request) {</w:t>
      </w:r>
    </w:p>
    <w:p>
      <w:r>
        <w:rPr>
          <w:rFonts w:ascii="Courier New" w:hAnsi="Courier New" w:eastAsia="Courier New"/>
        </w:rPr>
        <w:t xml:space="preserve">    return ResponseEntity.ok(service.fetchData(request));</w:t>
      </w:r>
    </w:p>
    <w:p>
      <w:r>
        <w:rPr>
          <w:rFonts w:ascii="Courier New" w:hAnsi="Courier New" w:eastAsia="Courier New"/>
        </w:rPr>
        <w:t>}</w:t>
      </w:r>
    </w:p>
    <w:p/>
    <w:p>
      <w:r>
        <w:t>Drawbacks:</w:t>
      </w:r>
    </w:p>
    <w:p>
      <w:r>
        <w:t>- Tight coupling</w:t>
      </w:r>
    </w:p>
    <w:p>
      <w:r>
        <w:t>- if-else based routing</w:t>
      </w:r>
    </w:p>
    <w:p>
      <w:r>
        <w:t>- Difficult to maintain &amp; scale</w:t>
      </w:r>
    </w:p>
    <w:p/>
    <w:p>
      <w:r>
        <w:rPr>
          <w:b/>
        </w:rPr>
        <w:t>🚀 New Endpoint Architecture</w:t>
      </w:r>
    </w:p>
    <w:p/>
    <w:p>
      <w:r>
        <w:rPr>
          <w:b/>
        </w:rPr>
        <w:t>✅ Unified Endpoint</w:t>
      </w:r>
    </w:p>
    <w:p/>
    <w:p>
      <w:r>
        <w:t>Endpoint: `/bqs-prefill-data`</w:t>
      </w:r>
    </w:p>
    <w:p>
      <w:r>
        <w:t>Method: POST</w:t>
      </w:r>
    </w:p>
    <w:p/>
    <w:p>
      <w:r>
        <w:t>Controller Code:</w:t>
      </w:r>
    </w:p>
    <w:p>
      <w:r>
        <w:rPr>
          <w:rFonts w:ascii="Courier New" w:hAnsi="Courier New" w:eastAsia="Courier New"/>
        </w:rPr>
        <w:t>@PostMapping("/bqs-prefill-data")</w:t>
      </w:r>
    </w:p>
    <w:p>
      <w:r>
        <w:rPr>
          <w:rFonts w:ascii="Courier New" w:hAnsi="Courier New" w:eastAsia="Courier New"/>
        </w:rPr>
        <w:t>public ResponseEntity&lt;GenericResponse&lt;PrefillResponse&gt;&gt; getPrefillData(</w:t>
      </w:r>
    </w:p>
    <w:p>
      <w:r>
        <w:rPr>
          <w:rFonts w:ascii="Courier New" w:hAnsi="Courier New" w:eastAsia="Courier New"/>
        </w:rPr>
        <w:t xml:space="preserve">    @RequestBody @Valid PrefillRequest request,</w:t>
      </w:r>
    </w:p>
    <w:p>
      <w:r>
        <w:rPr>
          <w:rFonts w:ascii="Courier New" w:hAnsi="Courier New" w:eastAsia="Courier New"/>
        </w:rPr>
        <w:t xml:space="preserve">    @RequestHeader("X-SYF-API-ID") String apiId) {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  switch (apiId) {</w:t>
      </w:r>
    </w:p>
    <w:p>
      <w:r>
        <w:rPr>
          <w:rFonts w:ascii="Courier New" w:hAnsi="Courier New" w:eastAsia="Courier New"/>
        </w:rPr>
        <w:t xml:space="preserve">        case "AUTO": return autoProxy.getPrefillData(request);</w:t>
      </w:r>
    </w:p>
    <w:p>
      <w:r>
        <w:rPr>
          <w:rFonts w:ascii="Courier New" w:hAnsi="Courier New" w:eastAsia="Courier New"/>
        </w:rPr>
        <w:t xml:space="preserve">        case "DENTAL": return dentalProxy.getPrefillData(request);</w:t>
      </w:r>
    </w:p>
    <w:p>
      <w:r>
        <w:rPr>
          <w:rFonts w:ascii="Courier New" w:hAnsi="Courier New" w:eastAsia="Courier New"/>
        </w:rPr>
        <w:t xml:space="preserve">        case "HOSPITAL": return hospitalProxy.getPrefillData(request);</w:t>
      </w:r>
    </w:p>
    <w:p>
      <w:r>
        <w:rPr>
          <w:rFonts w:ascii="Courier New" w:hAnsi="Courier New" w:eastAsia="Courier New"/>
        </w:rPr>
        <w:t xml:space="preserve">        default: throw new IllegalArgumentException("Unsupported API ID");</w:t>
      </w:r>
    </w:p>
    <w:p>
      <w:r>
        <w:rPr>
          <w:rFonts w:ascii="Courier New" w:hAnsi="Courier New" w:eastAsia="Courier New"/>
        </w:rPr>
        <w:t xml:space="preserve">    }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🧠 Key Features</w:t>
      </w:r>
    </w:p>
    <w:p>
      <w:r>
        <w:t>- Header-based routing using `X-SYF-API-ID`</w:t>
      </w:r>
    </w:p>
    <w:p>
      <w:r>
        <w:t>- Common endpoint with modular proxy classes</w:t>
      </w:r>
    </w:p>
    <w:p>
      <w:r>
        <w:t>- Uses `GenericResponse&lt;T&gt;` for consistent API responses</w:t>
      </w:r>
    </w:p>
    <w:p/>
    <w:p>
      <w:r>
        <w:rPr>
          <w:b/>
        </w:rPr>
        <w:t>📦 Generic Response Wrapper</w:t>
      </w:r>
    </w:p>
    <w:p>
      <w:r>
        <w:rPr>
          <w:rFonts w:ascii="Courier New" w:hAnsi="Courier New" w:eastAsia="Courier New"/>
        </w:rPr>
        <w:t>public class GenericResponse&lt;T&gt; {</w:t>
      </w:r>
    </w:p>
    <w:p>
      <w:r>
        <w:rPr>
          <w:rFonts w:ascii="Courier New" w:hAnsi="Courier New" w:eastAsia="Courier New"/>
        </w:rPr>
        <w:t xml:space="preserve">  private String status; // SUCCESS / FAILURE</w:t>
      </w:r>
    </w:p>
    <w:p>
      <w:r>
        <w:rPr>
          <w:rFonts w:ascii="Courier New" w:hAnsi="Courier New" w:eastAsia="Courier New"/>
        </w:rPr>
        <w:t xml:space="preserve">  private T data;</w:t>
      </w:r>
    </w:p>
    <w:p>
      <w:r>
        <w:rPr>
          <w:rFonts w:ascii="Courier New" w:hAnsi="Courier New" w:eastAsia="Courier New"/>
        </w:rPr>
        <w:t xml:space="preserve">  private String errorCode;</w:t>
      </w:r>
    </w:p>
    <w:p>
      <w:r>
        <w:rPr>
          <w:rFonts w:ascii="Courier New" w:hAnsi="Courier New" w:eastAsia="Courier New"/>
        </w:rPr>
        <w:t xml:space="preserve">  private String message;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📥 Request Examples by Department</w:t>
      </w:r>
    </w:p>
    <w:p/>
    <w:p>
      <w:r>
        <w:rPr>
          <w:b/>
        </w:rPr>
        <w:t>🟢 GENERAL</w:t>
      </w:r>
    </w:p>
    <w:p>
      <w:r>
        <w:t>Header: X-SYF-API-ID: GENERAL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"applicationId": "12345",</w:t>
      </w:r>
    </w:p>
    <w:p>
      <w:r>
        <w:rPr>
          <w:rFonts w:ascii="Courier New" w:hAnsi="Courier New" w:eastAsia="Courier New"/>
        </w:rPr>
        <w:t xml:space="preserve">  "state": "CA",</w:t>
      </w:r>
    </w:p>
    <w:p>
      <w:r>
        <w:rPr>
          <w:rFonts w:ascii="Courier New" w:hAnsi="Courier New" w:eastAsia="Courier New"/>
        </w:rPr>
        <w:t xml:space="preserve">  "ssn": "123-45-6789"</w:t>
      </w:r>
    </w:p>
    <w:p>
      <w:r>
        <w:rPr>
          <w:rFonts w:ascii="Courier New" w:hAnsi="Courier New" w:eastAsia="Courier New"/>
        </w:rPr>
        <w:t>}</w:t>
      </w:r>
    </w:p>
    <w:p>
      <w:r>
        <w:t>Response: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"status": "SUCCESS",</w:t>
      </w:r>
    </w:p>
    <w:p>
      <w:r>
        <w:rPr>
          <w:rFonts w:ascii="Courier New" w:hAnsi="Courier New" w:eastAsia="Courier New"/>
        </w:rPr>
        <w:t xml:space="preserve">  "data": {</w:t>
      </w:r>
    </w:p>
    <w:p>
      <w:r>
        <w:rPr>
          <w:rFonts w:ascii="Courier New" w:hAnsi="Courier New" w:eastAsia="Courier New"/>
        </w:rPr>
        <w:t xml:space="preserve">    "patientId": "P12345",</w:t>
      </w:r>
    </w:p>
    <w:p>
      <w:r>
        <w:rPr>
          <w:rFonts w:ascii="Courier New" w:hAnsi="Courier New" w:eastAsia="Courier New"/>
        </w:rPr>
        <w:t xml:space="preserve">    "fullName": "John Doe",</w:t>
      </w:r>
    </w:p>
    <w:p>
      <w:r>
        <w:rPr>
          <w:rFonts w:ascii="Courier New" w:hAnsi="Courier New" w:eastAsia="Courier New"/>
        </w:rPr>
        <w:t xml:space="preserve">    "dob": "1990-01-01"</w:t>
      </w:r>
    </w:p>
    <w:p>
      <w:r>
        <w:rPr>
          <w:rFonts w:ascii="Courier New" w:hAnsi="Courier New" w:eastAsia="Courier New"/>
        </w:rPr>
        <w:t xml:space="preserve">  }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🟢 DENTAL</w:t>
      </w:r>
    </w:p>
    <w:p>
      <w:r>
        <w:t>Header: X-SYF-API-ID: DENTAL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"applicationId": "DENTAL_001",</w:t>
      </w:r>
    </w:p>
    <w:p>
      <w:r>
        <w:rPr>
          <w:rFonts w:ascii="Courier New" w:hAnsi="Courier New" w:eastAsia="Courier New"/>
        </w:rPr>
        <w:t xml:space="preserve">  "toothCode": "T12"</w:t>
      </w:r>
    </w:p>
    <w:p>
      <w:r>
        <w:rPr>
          <w:rFonts w:ascii="Courier New" w:hAnsi="Courier New" w:eastAsia="Courier New"/>
        </w:rPr>
        <w:t>}</w:t>
      </w:r>
    </w:p>
    <w:p>
      <w:r>
        <w:t>Response: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"status": "SUCCESS",</w:t>
      </w:r>
    </w:p>
    <w:p>
      <w:r>
        <w:rPr>
          <w:rFonts w:ascii="Courier New" w:hAnsi="Courier New" w:eastAsia="Courier New"/>
        </w:rPr>
        <w:t xml:space="preserve">  "data": {</w:t>
      </w:r>
    </w:p>
    <w:p>
      <w:r>
        <w:rPr>
          <w:rFonts w:ascii="Courier New" w:hAnsi="Courier New" w:eastAsia="Courier New"/>
        </w:rPr>
        <w:t xml:space="preserve">    "patientName": "Jane Smith",</w:t>
      </w:r>
    </w:p>
    <w:p>
      <w:r>
        <w:rPr>
          <w:rFonts w:ascii="Courier New" w:hAnsi="Courier New" w:eastAsia="Courier New"/>
        </w:rPr>
        <w:t xml:space="preserve">    "toothCode": "T12",</w:t>
      </w:r>
    </w:p>
    <w:p>
      <w:r>
        <w:rPr>
          <w:rFonts w:ascii="Courier New" w:hAnsi="Courier New" w:eastAsia="Courier New"/>
        </w:rPr>
        <w:t xml:space="preserve">    "treatment": "Cavity Fill"</w:t>
      </w:r>
    </w:p>
    <w:p>
      <w:r>
        <w:rPr>
          <w:rFonts w:ascii="Courier New" w:hAnsi="Courier New" w:eastAsia="Courier New"/>
        </w:rPr>
        <w:t xml:space="preserve">  }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🟢 AUTO</w:t>
      </w:r>
    </w:p>
    <w:p>
      <w:r>
        <w:t>Header: X-SYF-API-ID: AUTO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"applicationId": "AUTO_001",</w:t>
      </w:r>
    </w:p>
    <w:p>
      <w:r>
        <w:rPr>
          <w:rFonts w:ascii="Courier New" w:hAnsi="Courier New" w:eastAsia="Courier New"/>
        </w:rPr>
        <w:t xml:space="preserve">  "licensePlate": "MH12XY1234"</w:t>
      </w:r>
    </w:p>
    <w:p>
      <w:r>
        <w:rPr>
          <w:rFonts w:ascii="Courier New" w:hAnsi="Courier New" w:eastAsia="Courier New"/>
        </w:rPr>
        <w:t>}</w:t>
      </w:r>
    </w:p>
    <w:p>
      <w:r>
        <w:t>Response:</w:t>
      </w:r>
    </w:p>
    <w:p>
      <w:r>
        <w:rPr>
          <w:rFonts w:ascii="Courier New" w:hAnsi="Courier New" w:eastAsia="Courier New"/>
        </w:rPr>
        <w:t>{</w:t>
      </w:r>
    </w:p>
    <w:p>
      <w:r>
        <w:rPr>
          <w:rFonts w:ascii="Courier New" w:hAnsi="Courier New" w:eastAsia="Courier New"/>
        </w:rPr>
        <w:t xml:space="preserve">  "status": "SUCCESS",</w:t>
      </w:r>
    </w:p>
    <w:p>
      <w:r>
        <w:rPr>
          <w:rFonts w:ascii="Courier New" w:hAnsi="Courier New" w:eastAsia="Courier New"/>
        </w:rPr>
        <w:t xml:space="preserve">  "data": {</w:t>
      </w:r>
    </w:p>
    <w:p>
      <w:r>
        <w:rPr>
          <w:rFonts w:ascii="Courier New" w:hAnsi="Courier New" w:eastAsia="Courier New"/>
        </w:rPr>
        <w:t xml:space="preserve">    "owner": "Rahul Kumar",</w:t>
      </w:r>
    </w:p>
    <w:p>
      <w:r>
        <w:rPr>
          <w:rFonts w:ascii="Courier New" w:hAnsi="Courier New" w:eastAsia="Courier New"/>
        </w:rPr>
        <w:t xml:space="preserve">    "vehicle": "Honda City",</w:t>
      </w:r>
    </w:p>
    <w:p>
      <w:r>
        <w:rPr>
          <w:rFonts w:ascii="Courier New" w:hAnsi="Courier New" w:eastAsia="Courier New"/>
        </w:rPr>
        <w:t xml:space="preserve">    "year": 2020</w:t>
      </w:r>
    </w:p>
    <w:p>
      <w:r>
        <w:rPr>
          <w:rFonts w:ascii="Courier New" w:hAnsi="Courier New" w:eastAsia="Courier New"/>
        </w:rPr>
        <w:t xml:space="preserve">  }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📑 DTO with Validations</w:t>
      </w:r>
    </w:p>
    <w:p/>
    <w:p>
      <w:r>
        <w:t>PrefillRequest.java</w:t>
      </w:r>
    </w:p>
    <w:p>
      <w:r>
        <w:rPr>
          <w:rFonts w:ascii="Courier New" w:hAnsi="Courier New" w:eastAsia="Courier New"/>
        </w:rPr>
        <w:t>public class PrefillRequest {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@JsonProperty("applicationId")</w:t>
      </w:r>
    </w:p>
    <w:p>
      <w:r>
        <w:rPr>
          <w:rFonts w:ascii="Courier New" w:hAnsi="Courier New" w:eastAsia="Courier New"/>
        </w:rPr>
        <w:t xml:space="preserve">  @NotBlank(message = "Application ID is mandatory")</w:t>
      </w:r>
    </w:p>
    <w:p>
      <w:r>
        <w:rPr>
          <w:rFonts w:ascii="Courier New" w:hAnsi="Courier New" w:eastAsia="Courier New"/>
        </w:rPr>
        <w:t xml:space="preserve">  private String applicationId;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@JsonProperty("state")</w:t>
      </w:r>
    </w:p>
    <w:p>
      <w:r>
        <w:rPr>
          <w:rFonts w:ascii="Courier New" w:hAnsi="Courier New" w:eastAsia="Courier New"/>
        </w:rPr>
        <w:t xml:space="preserve">  @NotBlank(message = "State is required")</w:t>
      </w:r>
    </w:p>
    <w:p>
      <w:r>
        <w:rPr>
          <w:rFonts w:ascii="Courier New" w:hAnsi="Courier New" w:eastAsia="Courier New"/>
        </w:rPr>
        <w:t xml:space="preserve">  private String state;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@JsonProperty("ssn")</w:t>
      </w:r>
    </w:p>
    <w:p>
      <w:r>
        <w:rPr>
          <w:rFonts w:ascii="Courier New" w:hAnsi="Courier New" w:eastAsia="Courier New"/>
        </w:rPr>
        <w:t xml:space="preserve">  @Pattern(regexp = "\d{3}-\d{2}-\d{4}", message = "SSN must follow XXX-XX-XXXX format")</w:t>
      </w:r>
    </w:p>
    <w:p>
      <w:r>
        <w:rPr>
          <w:rFonts w:ascii="Courier New" w:hAnsi="Courier New" w:eastAsia="Courier New"/>
        </w:rPr>
        <w:t xml:space="preserve">  private String ssn;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@JsonProperty("dob")</w:t>
      </w:r>
    </w:p>
    <w:p>
      <w:r>
        <w:rPr>
          <w:rFonts w:ascii="Courier New" w:hAnsi="Courier New" w:eastAsia="Courier New"/>
        </w:rPr>
        <w:t xml:space="preserve">  @Pattern(regexp = "\d{4}-\d{2}-\d{2}", message = "DOB must be in YYYY-MM-DD format")</w:t>
      </w:r>
    </w:p>
    <w:p>
      <w:r>
        <w:rPr>
          <w:rFonts w:ascii="Courier New" w:hAnsi="Courier New" w:eastAsia="Courier New"/>
        </w:rPr>
        <w:t xml:space="preserve">  private String dob;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private String firstName;</w:t>
      </w:r>
    </w:p>
    <w:p>
      <w:r>
        <w:rPr>
          <w:rFonts w:ascii="Courier New" w:hAnsi="Courier New" w:eastAsia="Courier New"/>
        </w:rPr>
        <w:t xml:space="preserve">  private String lastName;</w:t>
      </w:r>
    </w:p>
    <w:p>
      <w:r>
        <w:rPr>
          <w:rFonts w:ascii="Courier New" w:hAnsi="Courier New" w:eastAsia="Courier New"/>
        </w:rPr>
        <w:t>}</w:t>
      </w:r>
    </w:p>
    <w:p/>
    <w:p>
      <w:r>
        <w:t>PrefillResponse.java</w:t>
      </w:r>
    </w:p>
    <w:p>
      <w:r>
        <w:rPr>
          <w:rFonts w:ascii="Courier New" w:hAnsi="Courier New" w:eastAsia="Courier New"/>
        </w:rPr>
        <w:t>public class PrefillResponse {</w:t>
      </w:r>
    </w:p>
    <w:p>
      <w:r>
        <w:rPr>
          <w:rFonts w:ascii="Courier New" w:hAnsi="Courier New" w:eastAsia="Courier New"/>
        </w:rPr>
        <w:t xml:space="preserve">  private String patientId;</w:t>
      </w:r>
    </w:p>
    <w:p>
      <w:r>
        <w:rPr>
          <w:rFonts w:ascii="Courier New" w:hAnsi="Courier New" w:eastAsia="Courier New"/>
        </w:rPr>
        <w:t xml:space="preserve">  private String fullName;</w:t>
      </w:r>
    </w:p>
    <w:p>
      <w:r>
        <w:rPr>
          <w:rFonts w:ascii="Courier New" w:hAnsi="Courier New" w:eastAsia="Courier New"/>
        </w:rPr>
        <w:t xml:space="preserve">  private String dob;</w:t>
      </w:r>
    </w:p>
    <w:p>
      <w:r>
        <w:rPr>
          <w:rFonts w:ascii="Courier New" w:hAnsi="Courier New" w:eastAsia="Courier New"/>
        </w:rPr>
        <w:t xml:space="preserve">  private String department;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🔐 Required Headers</w:t>
      </w:r>
    </w:p>
    <w:p>
      <w:r>
        <w:t>- X-SYF-API-ID: Department type (e.g., AUTO, DENTAL)</w:t>
      </w:r>
    </w:p>
    <w:p>
      <w:r>
        <w:t>- X-SYF-API-KEY: (Optional) API key for security</w:t>
      </w:r>
    </w:p>
    <w:p>
      <w:r>
        <w:t>- Content-Type: application/json</w:t>
      </w:r>
    </w:p>
    <w:p/>
    <w:p>
      <w:r>
        <w:rPr>
          <w:b/>
        </w:rPr>
        <w:t>📘 Swagger Annotations</w:t>
      </w:r>
    </w:p>
    <w:p>
      <w:r>
        <w:rPr>
          <w:rFonts w:ascii="Courier New" w:hAnsi="Courier New" w:eastAsia="Courier New"/>
        </w:rPr>
        <w:t>@Tag(name = "Patient Prefill API", description = "Endpoints for fetching prefill data")</w:t>
      </w:r>
    </w:p>
    <w:p>
      <w:r>
        <w:rPr>
          <w:rFonts w:ascii="Courier New" w:hAnsi="Courier New" w:eastAsia="Courier New"/>
        </w:rPr>
        <w:t>@Operation(summary = "Fetch Prefill Data", description = "Returns department-wise prefill data")</w:t>
      </w:r>
    </w:p>
    <w:p>
      <w:r>
        <w:rPr>
          <w:rFonts w:ascii="Courier New" w:hAnsi="Courier New" w:eastAsia="Courier New"/>
        </w:rPr>
        <w:t>@Parameters({</w:t>
      </w:r>
    </w:p>
    <w:p>
      <w:r>
        <w:rPr>
          <w:rFonts w:ascii="Courier New" w:hAnsi="Courier New" w:eastAsia="Courier New"/>
        </w:rPr>
        <w:t xml:space="preserve">  @Parameter(name = "X-SYF-API-ID", description = "Department ID", required = true),</w:t>
      </w:r>
    </w:p>
    <w:p>
      <w:r>
        <w:rPr>
          <w:rFonts w:ascii="Courier New" w:hAnsi="Courier New" w:eastAsia="Courier New"/>
        </w:rPr>
        <w:t xml:space="preserve">  @Parameter(name = "X-SYF-API-KEY", description = "Auth Key", required = false)</w:t>
      </w:r>
    </w:p>
    <w:p>
      <w:r>
        <w:rPr>
          <w:rFonts w:ascii="Courier New" w:hAnsi="Courier New" w:eastAsia="Courier New"/>
        </w:rPr>
        <w:t>})</w:t>
      </w:r>
    </w:p>
    <w:p>
      <w:r>
        <w:rPr>
          <w:rFonts w:ascii="Courier New" w:hAnsi="Courier New" w:eastAsia="Courier New"/>
        </w:rPr>
        <w:t>@ApiResponses({</w:t>
      </w:r>
    </w:p>
    <w:p>
      <w:r>
        <w:rPr>
          <w:rFonts w:ascii="Courier New" w:hAnsi="Courier New" w:eastAsia="Courier New"/>
        </w:rPr>
        <w:t xml:space="preserve">  @ApiResponse(responseCode = "200", description = "Success"),</w:t>
      </w:r>
    </w:p>
    <w:p>
      <w:r>
        <w:rPr>
          <w:rFonts w:ascii="Courier New" w:hAnsi="Courier New" w:eastAsia="Courier New"/>
        </w:rPr>
        <w:t xml:space="preserve">  @ApiResponse(responseCode = "400", description = "Bad Request"),</w:t>
      </w:r>
    </w:p>
    <w:p>
      <w:r>
        <w:rPr>
          <w:rFonts w:ascii="Courier New" w:hAnsi="Courier New" w:eastAsia="Courier New"/>
        </w:rPr>
        <w:t xml:space="preserve">  @ApiResponse(responseCode = "500", description = "Server Error")</w:t>
      </w:r>
    </w:p>
    <w:p>
      <w:r>
        <w:rPr>
          <w:rFonts w:ascii="Courier New" w:hAnsi="Courier New" w:eastAsia="Courier New"/>
        </w:rPr>
        <w:t>})</w:t>
      </w:r>
    </w:p>
    <w:p/>
    <w:p>
      <w:r>
        <w:rPr>
          <w:b/>
        </w:rPr>
        <w:t>⚠️ Global Exception Handler</w:t>
      </w:r>
    </w:p>
    <w:p>
      <w:r>
        <w:rPr>
          <w:rFonts w:ascii="Courier New" w:hAnsi="Courier New" w:eastAsia="Courier New"/>
        </w:rPr>
        <w:t>@RestControllerAdvice</w:t>
      </w:r>
    </w:p>
    <w:p>
      <w:r>
        <w:rPr>
          <w:rFonts w:ascii="Courier New" w:hAnsi="Courier New" w:eastAsia="Courier New"/>
        </w:rPr>
        <w:t>public class GlobalExceptionHandler {</w:t>
      </w:r>
    </w:p>
    <w:p>
      <w:r>
        <w:rPr>
          <w:rFonts w:ascii="Courier New" w:hAnsi="Courier New" w:eastAsia="Courier New"/>
        </w:rPr>
      </w:r>
    </w:p>
    <w:p>
      <w:r>
        <w:rPr>
          <w:rFonts w:ascii="Courier New" w:hAnsi="Courier New" w:eastAsia="Courier New"/>
        </w:rPr>
        <w:t xml:space="preserve">  @ExceptionHandler(IllegalArgumentException.class)</w:t>
      </w:r>
    </w:p>
    <w:p>
      <w:r>
        <w:rPr>
          <w:rFonts w:ascii="Courier New" w:hAnsi="Courier New" w:eastAsia="Courier New"/>
        </w:rPr>
        <w:t xml:space="preserve">  public ResponseEntity&lt;ErrorResponse&gt; handleInvalidHeader(IllegalArgumentException ex) {</w:t>
      </w:r>
    </w:p>
    <w:p>
      <w:r>
        <w:rPr>
          <w:rFonts w:ascii="Courier New" w:hAnsi="Courier New" w:eastAsia="Courier New"/>
        </w:rPr>
        <w:t xml:space="preserve">    return ResponseEntity.badRequest().body(</w:t>
      </w:r>
    </w:p>
    <w:p>
      <w:r>
        <w:rPr>
          <w:rFonts w:ascii="Courier New" w:hAnsi="Courier New" w:eastAsia="Courier New"/>
        </w:rPr>
        <w:t xml:space="preserve">        new ErrorResponse("400_BAD_REQUEST", ex.getMessage())</w:t>
      </w:r>
    </w:p>
    <w:p>
      <w:r>
        <w:rPr>
          <w:rFonts w:ascii="Courier New" w:hAnsi="Courier New" w:eastAsia="Courier New"/>
        </w:rPr>
        <w:t xml:space="preserve">    );</w:t>
      </w:r>
    </w:p>
    <w:p>
      <w:r>
        <w:rPr>
          <w:rFonts w:ascii="Courier New" w:hAnsi="Courier New" w:eastAsia="Courier New"/>
        </w:rPr>
        <w:t xml:space="preserve">  }</w:t>
      </w:r>
    </w:p>
    <w:p>
      <w:r>
        <w:rPr>
          <w:rFonts w:ascii="Courier New" w:hAnsi="Courier New" w:eastAsia="Courier New"/>
        </w:rPr>
        <w:t>}</w:t>
      </w:r>
    </w:p>
    <w:p/>
    <w:p>
      <w:r>
        <w:rPr>
          <w:b/>
        </w:rPr>
        <w:t>✅ Summary of Benefits</w:t>
      </w:r>
    </w:p>
    <w:p>
      <w:r>
        <w:t>- One generic endpoint instead of many</w:t>
      </w:r>
    </w:p>
    <w:p>
      <w:r>
        <w:t>- Easy routing with X-SYF-API-ID</w:t>
      </w:r>
    </w:p>
    <w:p>
      <w:r>
        <w:t>- Modular proxy implementation</w:t>
      </w:r>
    </w:p>
    <w:p>
      <w:r>
        <w:t>- Full Swagger documentation</w:t>
      </w:r>
    </w:p>
    <w:p>
      <w:r>
        <w:t>- DTO validations ensure correct input</w:t>
      </w:r>
    </w:p>
    <w:p>
      <w:r>
        <w:t>- Global exception handler for error consistency</w:t>
      </w:r>
    </w:p>
    <w:p>
      <w:r>
        <w:t>- Easier onboarding of new departments</w:t>
      </w:r>
    </w:p>
    <w:p/>
    <w:p>
      <w:r>
        <w:t>_End of Technical Documentation for IHS3-468 Migration_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